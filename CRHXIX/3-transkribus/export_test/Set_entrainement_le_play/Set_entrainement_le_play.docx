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24c6c70" w14:textId="324c6c70">
      <w:pPr>
        <w:pStyle w:val="Title"/>
        <w15:collapsed w:val="false"/>
      </w:pPr>
      <w:r>
        <w:t>Title Page</w:t>
      </w:r>
    </w:p>
    <w:p>
      <w:pPr>
        <w:pStyle w:val="Subtitle"/>
      </w:pPr>
      <w:r>
        <w:t>Title: Set_entrainement_le_play</w:t>
      </w:r>
    </w:p>
    <w:p>
      <w:pPr>
        <w:pStyle w:val="Subtitle"/>
      </w:pPr>
      <w:r>
        <w:t>Number of Pages in whole Document: 14</w:t>
      </w:r>
    </w:p>
    <w:p>
      <w:pPr>
        <w:pStyle w:val="Title"/>
      </w:pPr>
      <w:r>
        <w:t>Export Settings</w:t>
      </w:r>
    </w:p>
    <w:p>
      <w:pPr>
        <w:pStyle w:val="Subtitle"/>
      </w:pPr>
      <w:r>
        <w:t>Sensible data is blackened / Custom tags are indexed / Abbreviations as they are (diplomatic text) / Unclear words are marked / Keep the line breaks as in the original document / Supplied tags are not marked specifically</w:t>
      </w:r>
    </w:p>
    <w:p>
      <w:pPr>
        <w:pStyle w:val="Title"/>
      </w:pPr>
      <w:r>
        <w:t>Editorial Declaration: </w:t>
      </w:r>
    </w:p>
    <w:p>
      <w:br w:type="page"/>
    </w:p>
    <w:p>
      <w:r>
        <w:fldChar w:fldCharType="begin"/>
        <w:instrText xml:space="preserve">XE"place:Paris "</w:instrText>
        <w:fldChar w:fldCharType="separate"/>
      </w:r>
      <w:r/>
      <w:r>
        <w:fldChar w:fldCharType="end"/>
      </w:r>
      <w:r>
        <w:fldChar w:fldCharType="begin"/>
        <w:instrText xml:space="preserve">XE"abbrev:9bre. [septembre]"</w:instrText>
        <w:fldChar w:fldCharType="separate"/>
      </w:r>
      <w:r/>
      <w:r>
        <w:fldChar w:fldCharType="end"/>
      </w:r>
      <w:r>
        <w:fldChar w:fldCharType="begin"/>
        <w:instrText xml:space="preserve">XE"date:20 9bre. 1864"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9</w:t>
      </w:r>
      <w:r>
        <w:rPr>
          <w:vertAlign w:val="superscript"/>
        </w:rPr>
        <w:t xml:space="preserve">b</w:t>
      </w:r>
      <w:r>
        <w:rPr>
          <w:vertAlign w:val="superscript"/>
        </w:rPr>
        <w:t xml:space="preserve">r</w:t>
      </w:r>
      <w:r>
        <w:rPr>
          <w:vertAlign w:val="superscript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4</w:t>
      </w:r>
      <w:r>
        <w:rPr/>
        <w:t xml:space="preserve"/>
      </w:r>
      <w:br/>
      <w:r>
        <w:fldChar w:fldCharType="begin"/>
        <w:instrText xml:space="preserve">XE"abbrev:St. [Saint]"</w:instrText>
        <w:fldChar w:fldCharType="separate"/>
      </w:r>
      <w:r/>
      <w:r>
        <w:fldChar w:fldCharType="end"/>
      </w:r>
      <w:r>
        <w:fldChar w:fldCharType="begin"/>
        <w:instrText xml:space="preserve">XE"sic:dominique"</w:instrText>
        <w:fldChar w:fldCharType="separate"/>
      </w:r>
      <w:r/>
      <w:r>
        <w:fldChar w:fldCharType="end"/>
      </w:r>
      <w:r>
        <w:fldChar w:fldCharType="begin"/>
        <w:instrText xml:space="preserve">XE"place:rue St. dominique 17"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è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XE"abbrev:Socté [Société]"</w:instrText>
        <w:fldChar w:fldCharType="separate"/>
      </w:r>
      <w:r/>
      <w:r>
        <w:fldChar w:fldCharType="end"/>
      </w:r>
      <w:r>
        <w:fldChar w:fldCharType="begin"/>
        <w:instrText xml:space="preserve">XE"abbrev:Ec. [Économie]"</w:instrText>
        <w:fldChar w:fldCharType="separate"/>
      </w:r>
      <w:r/>
      <w:r>
        <w:fldChar w:fldCharType="end"/>
      </w:r>
      <w:r>
        <w:fldChar w:fldCharType="begin"/>
        <w:instrText xml:space="preserve">XE"organization:Socté d'Ec. Sociale"</w:instrText>
        <w:fldChar w:fldCharType="separate"/>
      </w:r>
      <w:r/>
      <w:r>
        <w:fldChar w:fldCharType="end"/>
      </w:r>
      <w:r>
        <w:fldChar w:fldCharType="begin"/>
        <w:instrText xml:space="preserve">XE"sic:reuni"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XE"sic:decidé"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XE"work:Bulletin mensuel"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fldChar w:fldCharType="begin"/>
        <w:instrText xml:space="preserve">XE"sic:desirerais"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fldChar w:fldCharType="begin"/>
        <w:instrText xml:space="preserve">XE"place:Paris"</w:instrText>
        <w:fldChar w:fldCharType="separate"/>
      </w:r>
      <w:r/>
      <w:r>
        <w:fldChar w:fldCharType="end"/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fldChar w:fldCharType="begin"/>
        <w:instrText xml:space="preserve">XE"person:Alexis Chevalier"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XE"sic:Serais"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fldChar w:fldCharType="begin"/>
        <w:instrText xml:space="preserve">XE"sic:Agreez"</w:instrText>
        <w:fldChar w:fldCharType="separate"/>
      </w:r>
      <w:r/>
      <w:r>
        <w:fldChar w:fldCharType="end"/>
      </w:r>
      <w:r>
        <w:fldChar w:fldCharType="begin"/>
        <w:instrText xml:space="preserve">XE"sic:Mon"</w:instrText>
        <w:fldChar w:fldCharType="separate"/>
      </w:r>
      <w:r/>
      <w:r>
        <w:fldChar w:fldCharType="end"/>
      </w:r>
      <w:r>
        <w:fldChar w:fldCharType="begin"/>
        <w:instrText xml:space="preserve">XE"sic:Soutien 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è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/>
      </w:r>
    </w:p>
    <w:p>
      <w:br w:type="page"/>
    </w:p>
    <w:p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>
          <w:vertAlign w:val="superscript"/>
        </w:rPr>
        <w:t xml:space="preserve">h</w:t>
      </w:r>
      <w:r>
        <w:rPr>
          <w:vertAlign w:val="superscript"/>
        </w:rPr>
        <w:t xml:space="preserve"> </w:t>
      </w:r>
      <w:r>
        <w:rPr/>
        <w:t xml:space="preserve">1</w:t>
      </w:r>
      <w:r>
        <w:rPr/>
        <w:t xml:space="preserve">/</w:t>
      </w:r>
      <w:r>
        <w:rPr/>
        <w:t xml:space="preserve">/</w:t>
      </w:r>
      <w:r>
        <w:rPr/>
        <w:t xml:space="preserve">2</w:t>
      </w:r>
      <w:r>
        <w:rPr/>
        <w:t xml:space="preserve"/>
      </w:r>
    </w:p>
    <w:p>
      <w:r>
        <w:fldChar w:fldCharType="begin"/>
        <w:instrText xml:space="preserve">XE"abbrev:9bre [septembre]"</w:instrText>
        <w:fldChar w:fldCharType="separate"/>
      </w:r>
      <w:r/>
      <w:r>
        <w:fldChar w:fldCharType="end"/>
      </w:r>
      <w:r>
        <w:fldChar w:fldCharType="begin"/>
        <w:instrText xml:space="preserve">XE"date:9bre"</w:instrText>
        <w:fldChar w:fldCharType="separate"/>
      </w:r>
      <w:r/>
      <w:r>
        <w:fldChar w:fldCharType="end"/>
      </w:r>
      <w:r>
        <w:rPr/>
        <w:t xml:space="preserve">9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XE"place:Paris"</w:instrText>
        <w:fldChar w:fldCharType="separate"/>
      </w:r>
      <w:r/>
      <w:r>
        <w:fldChar w:fldCharType="end"/>
      </w:r>
      <w:r>
        <w:fldChar w:fldCharType="begin"/>
        <w:instrText xml:space="preserve">XE"date:23 octobre 1864"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>
          <w:strike w:val="true"/>
        </w:rPr>
        <w:t xml:space="preserve">o</w:t>
      </w:r>
      <w:r>
        <w:rPr>
          <w:strike w:val="true"/>
        </w:rPr>
        <w:t xml:space="preserve">c</w:t>
      </w:r>
      <w:r>
        <w:rPr>
          <w:strike w:val="true"/>
        </w:rPr>
        <w:t xml:space="preserve">t</w:t>
      </w:r>
      <w:r>
        <w:rPr>
          <w:strike w:val="true"/>
        </w:rPr>
        <w:t xml:space="preserve">o</w:t>
      </w:r>
      <w:r>
        <w:rPr>
          <w:strike w:val="true"/>
        </w:rPr>
        <w:t xml:space="preserve">b</w:t>
      </w:r>
      <w:r>
        <w:rPr>
          <w:strike w:val="true"/>
        </w:rPr>
        <w:t xml:space="preserve">r</w:t>
      </w:r>
      <w:r>
        <w:rPr>
          <w:strike w:val="true"/>
        </w:rPr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4</w:t>
      </w:r>
      <w:r>
        <w:rPr/>
        <w:t xml:space="preserve"/>
      </w:r>
      <w:br/>
      <w:r>
        <w:fldChar w:fldCharType="begin"/>
        <w:instrText xml:space="preserve">XE"abbrev:St. [Saint]"</w:instrText>
        <w:fldChar w:fldCharType="separate"/>
      </w:r>
      <w:r/>
      <w:r>
        <w:fldChar w:fldCharType="end"/>
      </w:r>
      <w:r>
        <w:fldChar w:fldCharType="begin"/>
        <w:instrText xml:space="preserve">XE"sic:dominique "</w:instrText>
        <w:fldChar w:fldCharType="separate"/>
      </w:r>
      <w:r/>
      <w:r>
        <w:fldChar w:fldCharType="end"/>
      </w:r>
      <w:r>
        <w:fldChar w:fldCharType="begin"/>
        <w:instrText xml:space="preserve">XE"place:rue St. dominique 17"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è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fldChar w:fldCharType="begin"/>
        <w:instrText xml:space="preserve">XE"sic:Suis 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XE"sic:President"</w:instrText>
        <w:fldChar w:fldCharType="separate"/>
      </w:r>
      <w:r/>
      <w:r>
        <w:fldChar w:fldCharType="end"/>
      </w:r>
      <w:r>
        <w:fldChar w:fldCharType="begin"/>
        <w:instrText xml:space="preserve">XE"sic:tantot"</w:instrText>
        <w:fldChar w:fldCharType="separate"/>
      </w:r>
      <w:r/>
      <w:r>
        <w:fldChar w:fldCharType="end"/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XE"sic:tantot"</w:instrText>
        <w:fldChar w:fldCharType="separate"/>
      </w:r>
      <w:r/>
      <w:r>
        <w:fldChar w:fldCharType="end"/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fldChar w:fldCharType="begin"/>
        <w:instrText xml:space="preserve">XE"sic:etes"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 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XE"abbrev:ct. [courant]"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>
          <w:strike w:val="true"/>
        </w:rPr>
        <w:t xml:space="preserve">4</w:t>
      </w:r>
      <w:r>
        <w:rPr/>
        <w:t xml:space="preserve">7</w:t>
      </w:r>
      <w:r>
        <w:rPr/>
        <w:t xml:space="preserve"> </w:t>
      </w:r>
      <w:r>
        <w:rPr>
          <w:vertAlign w:val="superscript"/>
        </w:rPr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fldChar w:fldCharType="begin"/>
        <w:instrText xml:space="preserve">XE"place:quai Malaquais, 3"</w:instrText>
        <w:fldChar w:fldCharType="separate"/>
      </w:r>
      <w:r/>
      <w:r>
        <w:fldChar w:fldCharType="end"/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)</w:t>
      </w:r>
      <w:r>
        <w:rPr/>
        <w:t xml:space="preserve"/>
      </w:r>
      <w:br/>
      <w:r>
        <w:fldChar w:fldCharType="begin"/>
        <w:instrText xml:space="preserve">XE"sic:diner"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fldChar w:fldCharType="begin"/>
        <w:instrText xml:space="preserve">XE"sic:diner"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fldChar w:fldCharType="begin"/>
        <w:instrText xml:space="preserve">XE"abbrev:6h. [6 heures]"</w:instrText>
        <w:fldChar w:fldCharType="separate"/>
      </w:r>
      <w:r/>
      <w:r>
        <w:fldChar w:fldCharType="end"/>
      </w:r>
      <w:r>
        <w:fldChar w:fldCharType="begin"/>
        <w:instrText xml:space="preserve">XE"sic:precises"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6</w:t>
      </w:r>
      <w:r>
        <w:rPr>
          <w:vertAlign w:val="superscript"/>
        </w:rPr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XE"sic:Soir."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XE"sic:abime"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œ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 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 </w:t>
      </w:r>
      <w:r>
        <w:rPr/>
        <w:t xml:space="preserve">!</w:t>
      </w:r>
      <w:r>
        <w:rPr/>
        <w:t xml:space="preserve"> 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 </w:t>
      </w:r>
      <w:r>
        <w:rPr/>
        <w:t xml:space="preserve">!</w:t>
      </w:r>
      <w:r>
        <w:rPr/>
        <w:t xml:space="preserve"> 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br w:type="page"/>
    </w:p>
    <w:p>
      <w:r>
        <w:fldChar w:fldCharType="begin"/>
        <w:instrText xml:space="preserve">XE"sic:Rendez vous"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XE"person:M. L’abbé Sire"</w:instrText>
        <w:fldChar w:fldCharType="separate"/>
      </w:r>
      <w:r/>
      <w:r>
        <w:fldChar w:fldCharType="end"/>
      </w:r>
      <w:r>
        <w:fldChar w:fldCharType="begin"/>
        <w:instrText xml:space="preserve">XE"sic:egalement"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fldChar w:fldCharType="begin"/>
        <w:instrText xml:space="preserve">XE"sic:desirez"</w:instrText>
        <w:fldChar w:fldCharType="separate"/>
      </w:r>
      <w:r/>
      <w:r>
        <w:fldChar w:fldCharType="end"/>
      </w:r>
      <w:r>
        <w:fldChar w:fldCharType="begin"/>
        <w:instrText xml:space="preserve">XE"sic:quelques uns"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/>
      </w:r>
      <w:br/>
      <w:r>
        <w:fldChar w:fldCharType="begin"/>
        <w:instrText xml:space="preserve">XE"sic:quelques unes"</w:instrText>
        <w:fldChar w:fldCharType="separate"/>
      </w:r>
      <w:r/>
      <w:r>
        <w:fldChar w:fldCharType="end"/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'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fldChar w:fldCharType="begin"/>
        <w:instrText xml:space="preserve">XE"sic:ecrits"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XE"sic:Livre"</w:instrText>
        <w:fldChar w:fldCharType="separate"/>
      </w:r>
      <w:r/>
      <w:r>
        <w:fldChar w:fldCharType="end"/>
      </w:r>
      <w:r>
        <w:fldChar w:fldCharType="begin"/>
        <w:instrText xml:space="preserve">XE"sic:Sommaires"</w:instrText>
        <w:fldChar w:fldCharType="separate"/>
      </w:r>
      <w:r/>
      <w:r>
        <w:fldChar w:fldCharType="end"/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fldChar w:fldCharType="begin"/>
        <w:instrText xml:space="preserve">XE"sic:Livre"</w:instrText>
        <w:fldChar w:fldCharType="separate"/>
      </w:r>
      <w:r/>
      <w:r>
        <w:fldChar w:fldCharType="end"/>
      </w:r>
      <w:r>
        <w:fldChar w:fldCharType="begin"/>
        <w:instrText xml:space="preserve">XE"sic: coupe"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fldChar w:fldCharType="begin"/>
        <w:instrText xml:space="preserve">XE"sic:Sommaire"</w:instrText>
        <w:fldChar w:fldCharType="separate"/>
      </w:r>
      <w:r/>
      <w:r>
        <w:fldChar w:fldCharType="end"/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1</w:t>
      </w:r>
      <w:r>
        <w:rPr/>
        <w:t xml:space="preserve">/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1</w:t>
      </w:r>
      <w:r>
        <w:rPr/>
        <w:t xml:space="preserve">/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XE"sic:Sentiments"</w:instrText>
        <w:fldChar w:fldCharType="separate"/>
      </w:r>
      <w:r/>
      <w:r>
        <w:fldChar w:fldCharType="end"/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/>
      </w:r>
    </w:p>
    <w:p>
      <w:br w:type="page"/>
    </w:p>
    <w:p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è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/>
      </w:r>
      <w:br/>
      <w:r>
        <w:fldChar w:fldCharType="begin"/>
        <w:instrText xml:space="preserve">XE"sic:Suis"</w:instrText>
        <w:fldChar w:fldCharType="separate"/>
      </w:r>
      <w:r/>
      <w:r>
        <w:fldChar w:fldCharType="end"/>
      </w:r>
      <w:r>
        <w:fldChar w:fldCharType="begin"/>
        <w:instrText xml:space="preserve">XE"abbrev:S.A.J. [Son Altesse Impériale]"</w:instrText>
        <w:fldChar w:fldCharType="separate"/>
      </w:r>
      <w:r/>
      <w:r>
        <w:fldChar w:fldCharType="end"/>
      </w:r>
      <w:r>
        <w:fldChar w:fldCharType="begin"/>
        <w:instrText xml:space="preserve">XE"person:S.A.J."</w:instrText>
        <w:fldChar w:fldCharType="separate"/>
      </w:r>
      <w:r/>
      <w:r>
        <w:fldChar w:fldCharType="end"/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XE"person:M. Leroux"</w:instrText>
        <w:fldChar w:fldCharType="separate"/>
      </w:r>
      <w:r/>
      <w:r>
        <w:fldChar w:fldCharType="end"/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fldChar w:fldCharType="begin"/>
        <w:instrText xml:space="preserve">XE"person:M. Leroux"</w:instrText>
        <w:fldChar w:fldCharType="separate"/>
      </w:r>
      <w:r/>
      <w:r>
        <w:fldChar w:fldCharType="end"/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è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fldChar w:fldCharType="begin"/>
        <w:instrText xml:space="preserve">XE"unclear:               "</w:instrText>
        <w:fldChar w:fldCharType="separate"/>
      </w:r>
      <w:r/>
      <w:r>
        <w:fldChar w:fldCharType="end"/>
      </w:r>
      <w:r>
        <w:fldChar w:fldCharType="begin"/>
        <w:instrText xml:space="preserve">XE"sic:devoués"</w:instrText>
        <w:fldChar w:fldCharType="separate"/>
      </w:r>
      <w:r/>
      <w:r>
        <w:fldChar w:fldCharType="end"/>
      </w:r>
      <w:r>
        <w:t>[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t>]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/>
      </w:r>
      <w:br/>
      <w:r>
        <w:fldChar w:fldCharType="begin"/>
        <w:instrText xml:space="preserve">XE"place:Paris"</w:instrText>
        <w:fldChar w:fldCharType="separate"/>
      </w:r>
      <w:r/>
      <w:r>
        <w:fldChar w:fldCharType="end"/>
      </w:r>
      <w:r>
        <w:fldChar w:fldCharType="begin"/>
        <w:instrText xml:space="preserve">XE"sic:Mai"</w:instrText>
        <w:fldChar w:fldCharType="separate"/>
      </w:r>
      <w:r/>
      <w:r>
        <w:fldChar w:fldCharType="end"/>
      </w:r>
      <w:r>
        <w:fldChar w:fldCharType="begin"/>
        <w:instrText xml:space="preserve">XE"date:5 Mai 1856"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fldChar w:fldCharType="begin"/>
        <w:instrText xml:space="preserve">XE"abbrev:St."</w:instrText>
        <w:fldChar w:fldCharType="separate"/>
      </w:r>
      <w:r/>
      <w:r>
        <w:fldChar w:fldCharType="end"/>
      </w:r>
      <w:r>
        <w:fldChar w:fldCharType="begin"/>
        <w:instrText xml:space="preserve">XE"sic:dominique"</w:instrText>
        <w:fldChar w:fldCharType="separate"/>
      </w:r>
      <w:r/>
      <w:r>
        <w:fldChar w:fldCharType="end"/>
      </w:r>
      <w:r>
        <w:fldChar w:fldCharType="begin"/>
        <w:instrText xml:space="preserve">XE"place:rue St. dominique 17."</w:instrText>
        <w:fldChar w:fldCharType="separate"/>
      </w:r>
      <w:r/>
      <w:r>
        <w:fldChar w:fldCharType="end"/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</w:p>
    <w:p>
      <w:br w:type="page"/>
    </w:p>
    <w:p>
      <w:r>
        <w:fldChar w:fldCharType="begin"/>
        <w:instrText xml:space="preserve">XE"place:Paris"</w:instrText>
        <w:fldChar w:fldCharType="separate"/>
      </w:r>
      <w:r/>
      <w:r>
        <w:fldChar w:fldCharType="end"/>
      </w:r>
      <w:r>
        <w:fldChar w:fldCharType="begin"/>
        <w:instrText xml:space="preserve">XE"sic:aout"</w:instrText>
        <w:fldChar w:fldCharType="separate"/>
      </w:r>
      <w:r/>
      <w:r>
        <w:fldChar w:fldCharType="end"/>
      </w:r>
      <w:r>
        <w:fldChar w:fldCharType="begin"/>
        <w:instrText xml:space="preserve">XE"date:6 aout 1869"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9</w:t>
      </w:r>
      <w:r>
        <w:rPr/>
        <w:t xml:space="preserve"/>
      </w:r>
      <w:br/>
      <w:r>
        <w:fldChar w:fldCharType="begin"/>
        <w:instrText xml:space="preserve">XE"place:Place Saint-Sulpice 6."</w:instrText>
        <w:fldChar w:fldCharType="separate"/>
      </w:r>
      <w:r/>
      <w:r>
        <w:fldChar w:fldCharType="end"/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/>
      </w:r>
      <w:br/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XE"sic:Souvenir"</w:instrText>
        <w:fldChar w:fldCharType="separate"/>
      </w:r>
      <w:r/>
      <w:r>
        <w:fldChar w:fldCharType="end"/>
      </w:r>
      <w:r>
        <w:fldChar w:fldCharType="begin"/>
        <w:instrText xml:space="preserve">XE"sic:dernié-"</w:instrText>
        <w:fldChar w:fldCharType="separate"/>
      </w:r>
      <w:r/>
      <w:r>
        <w:fldChar w:fldCharType="end"/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é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XE"place:Nord"</w:instrText>
        <w:fldChar w:fldCharType="separate"/>
      </w:r>
      <w:r/>
      <w:r>
        <w:fldChar w:fldCharType="end"/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XE"sic:Société"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fldChar w:fldCharType="begin"/>
        <w:instrText xml:space="preserve">XE"sic:etat"</w:instrText>
        <w:fldChar w:fldCharType="separate"/>
      </w:r>
      <w:r/>
      <w:r>
        <w:fldChar w:fldCharType="end"/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fldChar w:fldCharType="begin"/>
        <w:instrText xml:space="preserve">XE"sic:peniblement"</w:instrText>
        <w:fldChar w:fldCharType="separate"/>
      </w:r>
      <w:r/>
      <w:r>
        <w:fldChar w:fldCharType="end"/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fldChar w:fldCharType="begin"/>
        <w:instrText xml:space="preserve">XE"unclear:la Base"</w:instrText>
        <w:fldChar w:fldCharType="separate"/>
      </w:r>
      <w:r/>
      <w:r>
        <w:fldChar w:fldCharType="end"/>
      </w:r>
      <w:r>
        <w:fldChar w:fldCharType="begin"/>
        <w:instrText xml:space="preserve">XE"sic:Base"</w:instrText>
        <w:fldChar w:fldCharType="separate"/>
      </w:r>
      <w:r/>
      <w:r>
        <w:fldChar w:fldCharType="end"/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t>[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t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fldChar w:fldCharType="begin"/>
        <w:instrText xml:space="preserve">XE"person:Louis Napoleon"</w:instrText>
        <w:fldChar w:fldCharType="separate"/>
      </w:r>
      <w:r/>
      <w:r>
        <w:fldChar w:fldCharType="end"/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br w:type="page"/>
    </w:p>
    <w:p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fldChar w:fldCharType="begin"/>
        <w:instrText xml:space="preserve">XE"unclear:puis"</w:instrText>
        <w:fldChar w:fldCharType="separate"/>
      </w:r>
      <w:r/>
      <w:r>
        <w:fldChar w:fldCharType="end"/>
      </w:r>
      <w:r>
        <w:rPr/>
        <w:t xml:space="preserve">à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t>[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>]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/>
      </w:r>
      <w:br/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b</w:t>
      </w:r>
      <w:r>
        <w:rPr/>
        <w:t xml:space="preserve">é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;</w:t>
      </w:r>
      <w:r>
        <w:rPr/>
        <w:t xml:space="preserve"/>
      </w:r>
    </w:p>
    <w:p>
      <w:br w:type="page"/>
    </w:p>
    <w:p>
      <w:r>
        <w:rPr/>
        <w:t xml:space="preserve">2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û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c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>
          <w:vertAlign w:val="superscript"/>
        </w:rPr>
        <w:t xml:space="preserve">g</w:t>
      </w:r>
      <w:r>
        <w:rPr>
          <w:vertAlign w:val="superscript"/>
        </w:rPr>
        <w:t xml:space="preserve">r</w:t>
      </w:r>
      <w:r>
        <w:rPr>
          <w:vertAlign w:val="superscript"/>
        </w:rPr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ê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br w:type="page"/>
    </w:p>
    <w:p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é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/>
      </w:r>
      <w:br/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br w:type="page"/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œ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/>
      </w:r>
    </w:p>
    <w:p>
      <w:br w:type="page"/>
    </w:p>
    <w:p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8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 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br w:type="page"/>
    </w:p>
    <w:p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/>
      </w:r>
    </w:p>
    <w:p>
      <w:br w:type="page"/>
    </w:p>
    <w:p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â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 </w:t>
      </w:r>
      <w:r>
        <w:rPr/>
        <w:t xml:space="preserve">?</w:t>
      </w:r>
      <w:r>
        <w:rPr/>
        <w:t xml:space="preserve"> 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 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 </w:t>
      </w:r>
      <w:r>
        <w:rPr/>
        <w:t xml:space="preserve">!</w:t>
      </w:r>
      <w:r>
        <w:rPr/>
        <w:t xml:space="preserve"/>
      </w:r>
    </w:p>
    <w:p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>
          <w:vertAlign w:val="superscript"/>
        </w:rPr>
        <w:t xml:space="preserve">o</w:t>
      </w:r>
      <w:r>
        <w:rPr>
          <w:vertAlign w:val="superscript"/>
        </w:rPr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 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+</w:t>
      </w:r>
      <w:r>
        <w:rPr/>
        <w:t xml:space="preserve">1</w:t>
      </w:r>
      <w:r>
        <w:rPr/>
        <w:t xml:space="preserve"> </w:t>
      </w:r>
      <w:r>
        <w:rPr/>
        <w:t xml:space="preserve">+</w:t>
      </w:r>
      <w:r>
        <w:rPr/>
        <w:t xml:space="preserve">2</w:t>
      </w:r>
      <w:r>
        <w:rPr/>
        <w:t xml:space="preserve"> </w:t>
      </w:r>
      <w:r>
        <w:rPr/>
        <w:t xml:space="preserve">+</w:t>
      </w:r>
      <w:r>
        <w:rPr/>
        <w:t xml:space="preserve">3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br w:type="page"/>
    </w:p>
    <w:p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/>
      </w:r>
      <w:br/>
      <w:r>
        <w:rPr/>
        <w:t xml:space="preserve">n</w:t>
      </w:r>
      <w:r>
        <w:rPr/>
        <w:t xml:space="preserve">’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fldChar w:fldCharType="begin"/>
        <w:instrText xml:space="preserve">XE"sic:tems "</w:instrText>
        <w:fldChar w:fldCharType="separate"/>
      </w:r>
      <w:r/>
      <w:r>
        <w:fldChar w:fldCharType="end"/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J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/>
      </w:r>
    </w:p>
    <w:p>
      <w:br w:type="page"/>
    </w:p>
    <w:p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7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z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â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-</w:t>
      </w:r>
      <w:r>
        <w:rPr/>
        <w:t xml:space="preserve">5</w:t>
      </w:r>
      <w:r>
        <w:rPr/>
        <w:t xml:space="preserve"> </w:t>
      </w:r>
      <w:r>
        <w:rPr/>
        <w:t xml:space="preserve">-</w:t>
      </w:r>
      <w:r>
        <w:rPr/>
        <w:t xml:space="preserve">7</w:t>
      </w:r>
      <w:r>
        <w:rPr/>
        <w:t xml:space="preserve"> </w:t>
      </w:r>
      <w:r>
        <w:rPr/>
        <w:t xml:space="preserve">-</w:t>
      </w:r>
      <w:r>
        <w:rPr/>
        <w:t xml:space="preserve">9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/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